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DF0" w:rsidRDefault="007C5DF0">
      <w:pPr>
        <w:autoSpaceDE w:val="0"/>
        <w:autoSpaceDN w:val="0"/>
        <w:spacing w:after="482" w:line="220" w:lineRule="exact"/>
      </w:pPr>
    </w:p>
    <w:p w:rsidR="007C5DF0" w:rsidRDefault="00E03174">
      <w:pPr>
        <w:autoSpaceDE w:val="0"/>
        <w:autoSpaceDN w:val="0"/>
        <w:spacing w:after="0" w:line="288" w:lineRule="auto"/>
        <w:ind w:left="16"/>
      </w:pPr>
      <w:r>
        <w:rPr>
          <w:rFonts w:ascii="Times New Roman" w:eastAsia="Times New Roman" w:hAnsi="Times New Roman"/>
          <w:b/>
          <w:color w:val="000000"/>
          <w:sz w:val="48"/>
        </w:rPr>
        <w:t>Project:</w:t>
      </w:r>
      <w:r w:rsidR="00170506">
        <w:rPr>
          <w:rFonts w:ascii="Times New Roman" w:eastAsia="Times New Roman" w:hAnsi="Times New Roman"/>
          <w:b/>
          <w:color w:val="000000"/>
          <w:sz w:val="48"/>
        </w:rPr>
        <w:t xml:space="preserve"> </w:t>
      </w:r>
      <w:r w:rsidRPr="00170506">
        <w:rPr>
          <w:rFonts w:ascii="Times New Roman" w:eastAsia="Times New Roman" w:hAnsi="Times New Roman"/>
          <w:b/>
          <w:w w:val="98"/>
          <w:sz w:val="41"/>
        </w:rPr>
        <w:t>Medicare</w:t>
      </w:r>
      <w:r w:rsidRPr="00170506">
        <w:rPr>
          <w:rFonts w:ascii="Calibri" w:eastAsia="Calibri" w:hAnsi="Calibri"/>
          <w:b/>
          <w:w w:val="98"/>
          <w:sz w:val="41"/>
        </w:rPr>
        <w:t xml:space="preserve"> </w:t>
      </w:r>
    </w:p>
    <w:p w:rsidR="007C5DF0" w:rsidRDefault="00E03174">
      <w:pPr>
        <w:autoSpaceDE w:val="0"/>
        <w:autoSpaceDN w:val="0"/>
        <w:spacing w:before="44" w:after="0" w:line="197" w:lineRule="auto"/>
        <w:ind w:left="16"/>
      </w:pPr>
      <w:r>
        <w:rPr>
          <w:rFonts w:ascii="Calibri" w:eastAsia="Calibri" w:hAnsi="Calibri"/>
          <w:b/>
          <w:color w:val="000000"/>
          <w:w w:val="102"/>
        </w:rPr>
        <w:t xml:space="preserve">Developed by: </w:t>
      </w:r>
      <w:proofErr w:type="spellStart"/>
      <w:r w:rsidR="00170506">
        <w:rPr>
          <w:rFonts w:ascii="Calibri" w:eastAsia="Calibri" w:hAnsi="Calibri"/>
          <w:b/>
          <w:color w:val="000000"/>
          <w:w w:val="102"/>
        </w:rPr>
        <w:t>Neeti</w:t>
      </w:r>
      <w:proofErr w:type="spellEnd"/>
      <w:r w:rsidR="00170506">
        <w:rPr>
          <w:rFonts w:ascii="Calibri" w:eastAsia="Calibri" w:hAnsi="Calibri"/>
          <w:b/>
          <w:color w:val="000000"/>
          <w:w w:val="102"/>
        </w:rPr>
        <w:t xml:space="preserve"> </w:t>
      </w:r>
      <w:proofErr w:type="spellStart"/>
      <w:r w:rsidR="00170506">
        <w:rPr>
          <w:rFonts w:ascii="Calibri" w:eastAsia="Calibri" w:hAnsi="Calibri"/>
          <w:b/>
          <w:color w:val="000000"/>
          <w:w w:val="102"/>
        </w:rPr>
        <w:t>Kulkarni</w:t>
      </w:r>
      <w:proofErr w:type="spellEnd"/>
    </w:p>
    <w:p w:rsidR="007C5DF0" w:rsidRDefault="00E03174">
      <w:pPr>
        <w:autoSpaceDE w:val="0"/>
        <w:autoSpaceDN w:val="0"/>
        <w:spacing w:before="226" w:after="0" w:line="197" w:lineRule="auto"/>
        <w:ind w:left="16"/>
      </w:pPr>
      <w:proofErr w:type="spellStart"/>
      <w:r>
        <w:rPr>
          <w:rFonts w:ascii="Calibri" w:eastAsia="Calibri" w:hAnsi="Calibri"/>
          <w:b/>
          <w:color w:val="000000"/>
          <w:w w:val="102"/>
        </w:rPr>
        <w:t>GitHub</w:t>
      </w:r>
      <w:proofErr w:type="spellEnd"/>
      <w:r>
        <w:rPr>
          <w:rFonts w:ascii="Calibri" w:eastAsia="Calibri" w:hAnsi="Calibri"/>
          <w:b/>
          <w:color w:val="000000"/>
          <w:w w:val="102"/>
        </w:rPr>
        <w:t xml:space="preserve"> Link:</w:t>
      </w:r>
      <w:r>
        <w:rPr>
          <w:rFonts w:ascii="Calibri" w:eastAsia="Calibri" w:hAnsi="Calibri"/>
          <w:color w:val="0462C1"/>
          <w:w w:val="102"/>
          <w:u w:val="single"/>
        </w:rPr>
        <w:t xml:space="preserve"> </w:t>
      </w:r>
      <w:r w:rsidRPr="00E03174">
        <w:rPr>
          <w:rFonts w:ascii="Calibri" w:eastAsia="Calibri" w:hAnsi="Calibri"/>
          <w:color w:val="0462C1"/>
          <w:w w:val="102"/>
          <w:u w:val="single"/>
        </w:rPr>
        <w:t>https://github.com/Neeti-Kulkarni/Medicare.git</w:t>
      </w:r>
    </w:p>
    <w:p w:rsidR="007C5DF0" w:rsidRDefault="00E03174">
      <w:pPr>
        <w:autoSpaceDE w:val="0"/>
        <w:autoSpaceDN w:val="0"/>
        <w:spacing w:before="584" w:after="0" w:line="288" w:lineRule="auto"/>
      </w:pPr>
      <w:r>
        <w:rPr>
          <w:rFonts w:ascii="Times New Roman" w:eastAsia="Times New Roman" w:hAnsi="Times New Roman"/>
          <w:b/>
          <w:color w:val="000000"/>
          <w:sz w:val="48"/>
        </w:rPr>
        <w:t xml:space="preserve">Project Description: </w:t>
      </w:r>
    </w:p>
    <w:p w:rsidR="007C5DF0" w:rsidRDefault="00E03174">
      <w:pPr>
        <w:autoSpaceDE w:val="0"/>
        <w:autoSpaceDN w:val="0"/>
        <w:spacing w:after="0" w:line="420" w:lineRule="exact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Created a dynamic and responsive Java e-healthcare web application for </w:t>
      </w:r>
    </w:p>
    <w:p w:rsidR="007C5DF0" w:rsidRDefault="00E03174">
      <w:pPr>
        <w:autoSpaceDE w:val="0"/>
        <w:autoSpaceDN w:val="0"/>
        <w:spacing w:after="0" w:line="420" w:lineRule="exact"/>
        <w:ind w:left="16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ordering medicines and other Products of different categories. </w:t>
      </w:r>
    </w:p>
    <w:p w:rsidR="007C5DF0" w:rsidRDefault="00E03174">
      <w:pPr>
        <w:autoSpaceDE w:val="0"/>
        <w:autoSpaceDN w:val="0"/>
        <w:spacing w:after="0" w:line="420" w:lineRule="exact"/>
        <w:jc w:val="center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As the management provided us with the requirements and their business </w:t>
      </w:r>
    </w:p>
    <w:p w:rsidR="007C5DF0" w:rsidRDefault="00E03174">
      <w:pPr>
        <w:autoSpaceDE w:val="0"/>
        <w:autoSpaceDN w:val="0"/>
        <w:spacing w:after="0" w:line="420" w:lineRule="exact"/>
        <w:ind w:left="16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model, we have designed the application with different components also </w:t>
      </w:r>
    </w:p>
    <w:p w:rsidR="007C5DF0" w:rsidRDefault="00E03174">
      <w:pPr>
        <w:autoSpaceDE w:val="0"/>
        <w:autoSpaceDN w:val="0"/>
        <w:spacing w:after="0" w:line="422" w:lineRule="exact"/>
        <w:ind w:left="16"/>
      </w:pPr>
      <w:r>
        <w:rPr>
          <w:rFonts w:ascii="TimesNewRomanPSMT" w:eastAsia="TimesNewRomanPSMT" w:hAnsi="TimesNewRomanPSMT"/>
          <w:color w:val="000000"/>
          <w:w w:val="98"/>
          <w:sz w:val="32"/>
        </w:rPr>
        <w:t>to keep in mind that it should be Responsive and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 compatible with </w:t>
      </w:r>
    </w:p>
    <w:p w:rsidR="007C5DF0" w:rsidRDefault="00E03174">
      <w:pPr>
        <w:autoSpaceDE w:val="0"/>
        <w:autoSpaceDN w:val="0"/>
        <w:spacing w:after="0" w:line="420" w:lineRule="exact"/>
        <w:ind w:left="16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different devices. </w:t>
      </w:r>
    </w:p>
    <w:p w:rsidR="007C5DF0" w:rsidRDefault="00E03174">
      <w:pPr>
        <w:autoSpaceDE w:val="0"/>
        <w:autoSpaceDN w:val="0"/>
        <w:spacing w:before="374" w:after="0" w:line="422" w:lineRule="exact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We have integrated the following features into the Website: </w:t>
      </w:r>
    </w:p>
    <w:p w:rsidR="007C5DF0" w:rsidRDefault="00E03174">
      <w:pPr>
        <w:tabs>
          <w:tab w:val="left" w:pos="1458"/>
        </w:tabs>
        <w:autoSpaceDE w:val="0"/>
        <w:autoSpaceDN w:val="0"/>
        <w:spacing w:after="0" w:line="432" w:lineRule="exact"/>
        <w:ind w:left="722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User Registration </w:t>
      </w:r>
    </w:p>
    <w:p w:rsidR="007C5DF0" w:rsidRDefault="00E03174">
      <w:pPr>
        <w:tabs>
          <w:tab w:val="left" w:pos="1458"/>
        </w:tabs>
        <w:autoSpaceDE w:val="0"/>
        <w:autoSpaceDN w:val="0"/>
        <w:spacing w:after="0" w:line="434" w:lineRule="exact"/>
        <w:ind w:left="722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Admin/User Login </w:t>
      </w:r>
    </w:p>
    <w:p w:rsidR="007C5DF0" w:rsidRDefault="00E03174">
      <w:pPr>
        <w:tabs>
          <w:tab w:val="left" w:pos="1458"/>
        </w:tabs>
        <w:autoSpaceDE w:val="0"/>
        <w:autoSpaceDN w:val="0"/>
        <w:spacing w:after="0" w:line="434" w:lineRule="exact"/>
        <w:ind w:left="722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Payment gateway </w:t>
      </w:r>
    </w:p>
    <w:p w:rsidR="007C5DF0" w:rsidRDefault="00E03174">
      <w:pPr>
        <w:tabs>
          <w:tab w:val="left" w:pos="1458"/>
        </w:tabs>
        <w:autoSpaceDE w:val="0"/>
        <w:autoSpaceDN w:val="0"/>
        <w:spacing w:after="0" w:line="432" w:lineRule="exact"/>
        <w:ind w:left="722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Admin/User Searching </w:t>
      </w:r>
    </w:p>
    <w:p w:rsidR="007C5DF0" w:rsidRDefault="00E03174">
      <w:pPr>
        <w:tabs>
          <w:tab w:val="left" w:pos="1458"/>
        </w:tabs>
        <w:autoSpaceDE w:val="0"/>
        <w:autoSpaceDN w:val="0"/>
        <w:spacing w:after="0" w:line="434" w:lineRule="exact"/>
        <w:ind w:left="722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Admin/User Filtering </w:t>
      </w:r>
    </w:p>
    <w:p w:rsidR="007C5DF0" w:rsidRDefault="00E03174">
      <w:pPr>
        <w:tabs>
          <w:tab w:val="left" w:pos="1458"/>
        </w:tabs>
        <w:autoSpaceDE w:val="0"/>
        <w:autoSpaceDN w:val="0"/>
        <w:spacing w:after="0" w:line="432" w:lineRule="exact"/>
        <w:ind w:left="722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Admin/User Sorting </w:t>
      </w:r>
    </w:p>
    <w:p w:rsidR="007C5DF0" w:rsidRDefault="00E03174">
      <w:pPr>
        <w:tabs>
          <w:tab w:val="left" w:pos="1458"/>
        </w:tabs>
        <w:autoSpaceDE w:val="0"/>
        <w:autoSpaceDN w:val="0"/>
        <w:spacing w:after="0" w:line="434" w:lineRule="exact"/>
        <w:ind w:left="722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Dynamic data </w:t>
      </w:r>
    </w:p>
    <w:p w:rsidR="007C5DF0" w:rsidRDefault="00E03174">
      <w:pPr>
        <w:tabs>
          <w:tab w:val="left" w:pos="1458"/>
        </w:tabs>
        <w:autoSpaceDE w:val="0"/>
        <w:autoSpaceDN w:val="0"/>
        <w:spacing w:after="0" w:line="432" w:lineRule="exact"/>
        <w:ind w:left="722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Responsive and compatible with different devices </w:t>
      </w:r>
    </w:p>
    <w:p w:rsidR="007C5DF0" w:rsidRDefault="007C5DF0">
      <w:pPr>
        <w:sectPr w:rsidR="007C5DF0">
          <w:pgSz w:w="12240" w:h="15840"/>
          <w:pgMar w:top="704" w:right="1362" w:bottom="1440" w:left="1426" w:header="720" w:footer="720" w:gutter="0"/>
          <w:cols w:space="720" w:equalWidth="0">
            <w:col w:w="9452" w:space="0"/>
          </w:cols>
          <w:docGrid w:linePitch="360"/>
        </w:sectPr>
      </w:pPr>
    </w:p>
    <w:p w:rsidR="007C5DF0" w:rsidRDefault="007C5DF0">
      <w:pPr>
        <w:autoSpaceDE w:val="0"/>
        <w:autoSpaceDN w:val="0"/>
        <w:spacing w:after="786" w:line="220" w:lineRule="exact"/>
      </w:pPr>
    </w:p>
    <w:p w:rsidR="007C5DF0" w:rsidRDefault="00E03174">
      <w:pPr>
        <w:autoSpaceDE w:val="0"/>
        <w:autoSpaceDN w:val="0"/>
        <w:spacing w:after="0" w:line="290" w:lineRule="auto"/>
      </w:pPr>
      <w:r>
        <w:rPr>
          <w:rFonts w:ascii="Times New Roman" w:eastAsia="Times New Roman" w:hAnsi="Times New Roman"/>
          <w:b/>
          <w:color w:val="000000"/>
          <w:w w:val="98"/>
          <w:sz w:val="32"/>
          <w:u w:val="single"/>
        </w:rPr>
        <w:t>Admin Portal::</w:t>
      </w:r>
    </w:p>
    <w:p w:rsidR="007C5DF0" w:rsidRDefault="00E03174">
      <w:pPr>
        <w:tabs>
          <w:tab w:val="left" w:pos="736"/>
        </w:tabs>
        <w:autoSpaceDE w:val="0"/>
        <w:autoSpaceDN w:val="0"/>
        <w:spacing w:before="166" w:after="0" w:line="404" w:lineRule="exact"/>
        <w:ind w:left="376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Admin login page where admin can change password after login if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he/she wants to </w:t>
      </w:r>
      <w:r>
        <w:br/>
      </w: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List of Products available for the User. </w:t>
      </w:r>
    </w:p>
    <w:p w:rsidR="007C5DF0" w:rsidRDefault="00E03174">
      <w:pPr>
        <w:tabs>
          <w:tab w:val="left" w:pos="736"/>
        </w:tabs>
        <w:autoSpaceDE w:val="0"/>
        <w:autoSpaceDN w:val="0"/>
        <w:spacing w:before="34" w:after="0" w:line="400" w:lineRule="exact"/>
        <w:ind w:left="376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>Admin and User both will be able to Search,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 Filter or can Sort the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Products as per their requirements. </w:t>
      </w:r>
    </w:p>
    <w:p w:rsidR="007C5DF0" w:rsidRDefault="00E03174">
      <w:pPr>
        <w:tabs>
          <w:tab w:val="left" w:pos="736"/>
        </w:tabs>
        <w:autoSpaceDE w:val="0"/>
        <w:autoSpaceDN w:val="0"/>
        <w:spacing w:before="34" w:after="0" w:line="400" w:lineRule="exact"/>
        <w:ind w:left="376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Admin can see the Purchase History as soon as the payment is made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by the Users. </w:t>
      </w:r>
    </w:p>
    <w:p w:rsidR="007C5DF0" w:rsidRDefault="00E03174">
      <w:pPr>
        <w:autoSpaceDE w:val="0"/>
        <w:autoSpaceDN w:val="0"/>
        <w:spacing w:before="34" w:after="0" w:line="406" w:lineRule="exact"/>
        <w:ind w:left="376" w:right="1152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Admin can see the List of Users logged in to the Website. </w:t>
      </w: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Admin and Bank details are Inserted vis Postman. </w:t>
      </w:r>
    </w:p>
    <w:p w:rsidR="007C5DF0" w:rsidRDefault="00E03174">
      <w:pPr>
        <w:tabs>
          <w:tab w:val="left" w:pos="736"/>
        </w:tabs>
        <w:autoSpaceDE w:val="0"/>
        <w:autoSpaceDN w:val="0"/>
        <w:spacing w:before="126" w:after="0" w:line="400" w:lineRule="exact"/>
        <w:ind w:left="376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Admin can Add or remove medicine details from the application to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build a rich product line </w:t>
      </w:r>
    </w:p>
    <w:p w:rsidR="007C5DF0" w:rsidRDefault="00E03174">
      <w:pPr>
        <w:autoSpaceDE w:val="0"/>
        <w:autoSpaceDN w:val="0"/>
        <w:spacing w:before="106" w:after="0" w:line="410" w:lineRule="exact"/>
        <w:ind w:left="736" w:right="28" w:hanging="360"/>
        <w:jc w:val="both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>Admin can Edit medicine details like name, price, seller, product description, and offers to keep the product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 information updated with the current prices </w:t>
      </w:r>
    </w:p>
    <w:p w:rsidR="007C5DF0" w:rsidRDefault="00E03174">
      <w:pPr>
        <w:autoSpaceDE w:val="0"/>
        <w:autoSpaceDN w:val="0"/>
        <w:spacing w:before="82" w:after="0" w:line="434" w:lineRule="exact"/>
        <w:ind w:left="376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Admin can keep the Availability of the products. </w:t>
      </w:r>
    </w:p>
    <w:p w:rsidR="007C5DF0" w:rsidRDefault="00E03174">
      <w:pPr>
        <w:autoSpaceDE w:val="0"/>
        <w:autoSpaceDN w:val="0"/>
        <w:spacing w:before="98" w:after="0" w:line="440" w:lineRule="exact"/>
      </w:pPr>
      <w:r>
        <w:rPr>
          <w:rFonts w:ascii="Times New Roman" w:eastAsia="Times New Roman" w:hAnsi="Times New Roman"/>
          <w:b/>
          <w:color w:val="000000"/>
          <w:w w:val="98"/>
          <w:sz w:val="32"/>
          <w:u w:val="single"/>
        </w:rPr>
        <w:t xml:space="preserve">User Portal: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.The end-user will be able to: </w:t>
      </w:r>
    </w:p>
    <w:p w:rsidR="007C5DF0" w:rsidRDefault="00E03174">
      <w:pPr>
        <w:autoSpaceDE w:val="0"/>
        <w:autoSpaceDN w:val="0"/>
        <w:spacing w:before="64" w:after="0" w:line="434" w:lineRule="exact"/>
        <w:ind w:left="376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Sign-in to the application to maintain a record of activities </w:t>
      </w:r>
    </w:p>
    <w:p w:rsidR="007C5DF0" w:rsidRDefault="00E03174">
      <w:pPr>
        <w:autoSpaceDE w:val="0"/>
        <w:autoSpaceDN w:val="0"/>
        <w:spacing w:before="92" w:after="0" w:line="434" w:lineRule="exact"/>
        <w:ind w:left="376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>Search for products based on the search keywor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d </w:t>
      </w:r>
    </w:p>
    <w:p w:rsidR="007C5DF0" w:rsidRDefault="00E03174">
      <w:pPr>
        <w:tabs>
          <w:tab w:val="left" w:pos="736"/>
        </w:tabs>
        <w:autoSpaceDE w:val="0"/>
        <w:autoSpaceDN w:val="0"/>
        <w:spacing w:before="96" w:after="0" w:line="414" w:lineRule="exact"/>
        <w:ind w:left="376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Apply filters and sort results based on different cuisines to get the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best deals </w:t>
      </w:r>
    </w:p>
    <w:p w:rsidR="007C5DF0" w:rsidRDefault="00E03174">
      <w:pPr>
        <w:tabs>
          <w:tab w:val="left" w:pos="736"/>
        </w:tabs>
        <w:autoSpaceDE w:val="0"/>
        <w:autoSpaceDN w:val="0"/>
        <w:spacing w:before="116" w:after="0" w:line="400" w:lineRule="exact"/>
        <w:ind w:left="376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Add all the selected Products to the cart and customize the purchase </w:t>
      </w:r>
      <w:r>
        <w:tab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at the end </w:t>
      </w:r>
    </w:p>
    <w:p w:rsidR="007C5DF0" w:rsidRDefault="00E03174">
      <w:pPr>
        <w:autoSpaceDE w:val="0"/>
        <w:autoSpaceDN w:val="0"/>
        <w:spacing w:before="98" w:after="0" w:line="434" w:lineRule="exact"/>
        <w:ind w:left="376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Perform a seamless payment gateway </w:t>
      </w:r>
    </w:p>
    <w:p w:rsidR="007C5DF0" w:rsidRDefault="00E03174">
      <w:pPr>
        <w:autoSpaceDE w:val="0"/>
        <w:autoSpaceDN w:val="0"/>
        <w:spacing w:before="76" w:after="0" w:line="434" w:lineRule="exact"/>
        <w:jc w:val="center"/>
      </w:pPr>
      <w:r>
        <w:rPr>
          <w:rFonts w:ascii="ArialMT" w:eastAsia="ArialMT" w:hAnsi="ArialMT"/>
          <w:color w:val="000000"/>
          <w:w w:val="98"/>
          <w:sz w:val="32"/>
        </w:rPr>
        <w:t xml:space="preserve">• 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Get an order summary details page once the payment is complete </w:t>
      </w:r>
    </w:p>
    <w:p w:rsidR="007C5DF0" w:rsidRDefault="007C5DF0">
      <w:pPr>
        <w:sectPr w:rsidR="007C5DF0">
          <w:pgSz w:w="12240" w:h="15840"/>
          <w:pgMar w:top="1006" w:right="1338" w:bottom="1154" w:left="1426" w:header="720" w:footer="720" w:gutter="0"/>
          <w:cols w:space="720" w:equalWidth="0">
            <w:col w:w="9476" w:space="0"/>
          </w:cols>
          <w:docGrid w:linePitch="360"/>
        </w:sectPr>
      </w:pPr>
    </w:p>
    <w:p w:rsidR="007C5DF0" w:rsidRDefault="007C5DF0">
      <w:pPr>
        <w:autoSpaceDE w:val="0"/>
        <w:autoSpaceDN w:val="0"/>
        <w:spacing w:after="2462" w:line="220" w:lineRule="exact"/>
      </w:pPr>
    </w:p>
    <w:p w:rsidR="007C5DF0" w:rsidRDefault="00E03174">
      <w:pPr>
        <w:autoSpaceDE w:val="0"/>
        <w:autoSpaceDN w:val="0"/>
        <w:spacing w:before="128" w:after="0" w:line="538" w:lineRule="exact"/>
      </w:pPr>
      <w:r>
        <w:rPr>
          <w:rFonts w:ascii="Times New Roman" w:eastAsia="Times New Roman" w:hAnsi="Times New Roman"/>
          <w:b/>
          <w:color w:val="000000"/>
          <w:sz w:val="48"/>
        </w:rPr>
        <w:t xml:space="preserve">Technology Used: </w:t>
      </w:r>
      <w:r>
        <w:br/>
      </w:r>
      <w:r>
        <w:rPr>
          <w:rFonts w:ascii="Times New Roman" w:eastAsia="Times New Roman" w:hAnsi="Times New Roman"/>
          <w:b/>
          <w:color w:val="000000"/>
          <w:w w:val="98"/>
          <w:sz w:val="32"/>
        </w:rPr>
        <w:t>BackEnd :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Spring MVC Framework, Spring Restful – POSTMAN, JPA </w:t>
      </w:r>
      <w:r>
        <w:rPr>
          <w:rFonts w:ascii="Times New Roman" w:eastAsia="Times New Roman" w:hAnsi="Times New Roman"/>
          <w:b/>
          <w:color w:val="000000"/>
          <w:w w:val="98"/>
          <w:sz w:val="32"/>
        </w:rPr>
        <w:t>ORM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-Hibernate </w:t>
      </w:r>
      <w:r>
        <w:br/>
      </w:r>
      <w:r>
        <w:rPr>
          <w:rFonts w:ascii="Times New Roman" w:eastAsia="Times New Roman" w:hAnsi="Times New Roman"/>
          <w:b/>
          <w:color w:val="000000"/>
          <w:w w:val="98"/>
          <w:sz w:val="32"/>
        </w:rPr>
        <w:t>FrontEnd :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 JSP, HTML, CSS, BootStrap </w:t>
      </w:r>
      <w:r>
        <w:br/>
      </w:r>
      <w:r>
        <w:rPr>
          <w:rFonts w:ascii="Times New Roman" w:eastAsia="Times New Roman" w:hAnsi="Times New Roman"/>
          <w:b/>
          <w:color w:val="000000"/>
          <w:w w:val="98"/>
          <w:sz w:val="32"/>
        </w:rPr>
        <w:t>Database management: :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 MySQL </w:t>
      </w:r>
      <w:r>
        <w:br/>
      </w:r>
      <w:r>
        <w:rPr>
          <w:rFonts w:ascii="Times New Roman" w:eastAsia="Times New Roman" w:hAnsi="Times New Roman"/>
          <w:b/>
          <w:color w:val="000000"/>
          <w:w w:val="98"/>
          <w:sz w:val="32"/>
        </w:rPr>
        <w:t>Serve</w:t>
      </w:r>
      <w:r>
        <w:rPr>
          <w:rFonts w:ascii="Times New Roman" w:eastAsia="Times New Roman" w:hAnsi="Times New Roman"/>
          <w:b/>
          <w:color w:val="000000"/>
          <w:w w:val="98"/>
          <w:sz w:val="32"/>
        </w:rPr>
        <w:t>r: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 Tomcat Server </w:t>
      </w:r>
    </w:p>
    <w:p w:rsidR="007C5DF0" w:rsidRDefault="007C5DF0">
      <w:pPr>
        <w:sectPr w:rsidR="007C5DF0">
          <w:pgSz w:w="12240" w:h="15840"/>
          <w:pgMar w:top="1440" w:right="1440" w:bottom="1440" w:left="1426" w:header="720" w:footer="720" w:gutter="0"/>
          <w:cols w:space="720" w:equalWidth="0">
            <w:col w:w="9374" w:space="0"/>
          </w:cols>
          <w:docGrid w:linePitch="360"/>
        </w:sectPr>
      </w:pPr>
    </w:p>
    <w:p w:rsidR="007C5DF0" w:rsidRDefault="007C5DF0">
      <w:pPr>
        <w:autoSpaceDE w:val="0"/>
        <w:autoSpaceDN w:val="0"/>
        <w:spacing w:after="1284" w:line="220" w:lineRule="exact"/>
      </w:pPr>
    </w:p>
    <w:p w:rsidR="007C5DF0" w:rsidRDefault="00E03174">
      <w:pPr>
        <w:autoSpaceDE w:val="0"/>
        <w:autoSpaceDN w:val="0"/>
        <w:spacing w:after="0" w:line="288" w:lineRule="auto"/>
        <w:ind w:left="16"/>
      </w:pPr>
      <w:r>
        <w:rPr>
          <w:rFonts w:ascii="Times New Roman" w:eastAsia="Times New Roman" w:hAnsi="Times New Roman"/>
          <w:b/>
          <w:color w:val="000000"/>
          <w:w w:val="98"/>
          <w:sz w:val="32"/>
        </w:rPr>
        <w:t xml:space="preserve">SPRINT Planning: </w:t>
      </w:r>
    </w:p>
    <w:p w:rsidR="007C5DF0" w:rsidRDefault="00E03174">
      <w:pPr>
        <w:autoSpaceDE w:val="0"/>
        <w:autoSpaceDN w:val="0"/>
        <w:spacing w:before="192" w:after="0" w:line="420" w:lineRule="exact"/>
        <w:ind w:left="90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Understand the problem statement of the project. </w:t>
      </w:r>
    </w:p>
    <w:p w:rsidR="007C5DF0" w:rsidRDefault="00E03174">
      <w:pPr>
        <w:autoSpaceDE w:val="0"/>
        <w:autoSpaceDN w:val="0"/>
        <w:spacing w:before="150" w:after="0" w:line="422" w:lineRule="exact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 Creating Spring Starter Project. </w:t>
      </w:r>
    </w:p>
    <w:p w:rsidR="007C5DF0" w:rsidRDefault="00E03174">
      <w:pPr>
        <w:autoSpaceDE w:val="0"/>
        <w:autoSpaceDN w:val="0"/>
        <w:spacing w:before="164" w:after="0" w:line="420" w:lineRule="exact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Adding necessary dependencies in pom.xml file. </w:t>
      </w:r>
    </w:p>
    <w:p w:rsidR="007C5DF0" w:rsidRDefault="00E03174">
      <w:pPr>
        <w:autoSpaceDE w:val="0"/>
        <w:autoSpaceDN w:val="0"/>
        <w:spacing w:before="162" w:after="0" w:line="410" w:lineRule="exact"/>
        <w:ind w:left="16" w:right="20" w:hanging="16"/>
        <w:jc w:val="both"/>
      </w:pPr>
      <w:r>
        <w:rPr>
          <w:rFonts w:ascii="TimesNewRomanPSMT" w:eastAsia="TimesNewRomanPSMT" w:hAnsi="TimesNewRomanPSMT"/>
          <w:color w:val="000000"/>
          <w:w w:val="98"/>
          <w:sz w:val="32"/>
        </w:rPr>
        <w:t>Creating Rest Controller, Service, Repository Interface as well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 as Entity Packages and Classes needed for Back End testing in POSTMAN. Creating Spring MVC Controller, Service, Repository Interface as well as Entity Packages needed for working with JSP Pages. </w:t>
      </w:r>
    </w:p>
    <w:p w:rsidR="007C5DF0" w:rsidRDefault="00E03174">
      <w:pPr>
        <w:autoSpaceDE w:val="0"/>
        <w:autoSpaceDN w:val="0"/>
        <w:spacing w:before="150" w:after="0" w:line="420" w:lineRule="exact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Writing JPA-Hibernate template to connect with the database MySQL. </w:t>
      </w:r>
    </w:p>
    <w:p w:rsidR="007C5DF0" w:rsidRDefault="00E03174">
      <w:pPr>
        <w:autoSpaceDE w:val="0"/>
        <w:autoSpaceDN w:val="0"/>
        <w:spacing w:before="198" w:after="0" w:line="404" w:lineRule="exact"/>
        <w:ind w:left="16" w:hanging="16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For the Frond end, used JSP along with Html, CSS and Bootstrap for the designing. </w:t>
      </w:r>
    </w:p>
    <w:p w:rsidR="007C5DF0" w:rsidRDefault="00E03174">
      <w:pPr>
        <w:autoSpaceDE w:val="0"/>
        <w:autoSpaceDN w:val="0"/>
        <w:spacing w:before="44" w:after="0" w:line="572" w:lineRule="exact"/>
        <w:ind w:right="3312"/>
      </w:pPr>
      <w:r>
        <w:rPr>
          <w:rFonts w:ascii="TimesNewRomanPSMT" w:eastAsia="TimesNewRomanPSMT" w:hAnsi="TimesNewRomanPSMT"/>
          <w:color w:val="000000"/>
          <w:w w:val="98"/>
          <w:sz w:val="32"/>
        </w:rPr>
        <w:t>Tested at each module for different user inputs. Created the flow chart of the application.</w:t>
      </w:r>
      <w:r>
        <w:br/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 Initializing</w:t>
      </w: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 the git repository. </w:t>
      </w:r>
    </w:p>
    <w:p w:rsidR="007C5DF0" w:rsidRDefault="00E03174">
      <w:pPr>
        <w:autoSpaceDE w:val="0"/>
        <w:autoSpaceDN w:val="0"/>
        <w:spacing w:before="164" w:after="0" w:line="422" w:lineRule="exact"/>
      </w:pPr>
      <w:r>
        <w:rPr>
          <w:rFonts w:ascii="TimesNewRomanPSMT" w:eastAsia="TimesNewRomanPSMT" w:hAnsi="TimesNewRomanPSMT"/>
          <w:color w:val="000000"/>
          <w:w w:val="98"/>
          <w:sz w:val="32"/>
        </w:rPr>
        <w:t xml:space="preserve">Pushing the code to the GitHub </w:t>
      </w:r>
    </w:p>
    <w:p w:rsidR="007C5DF0" w:rsidRDefault="00E03174">
      <w:pPr>
        <w:autoSpaceDE w:val="0"/>
        <w:autoSpaceDN w:val="0"/>
        <w:spacing w:before="196" w:after="0" w:line="404" w:lineRule="exact"/>
        <w:ind w:left="16" w:hanging="16"/>
      </w:pPr>
      <w:r>
        <w:rPr>
          <w:rFonts w:ascii="TimesNewRomanPSMT" w:eastAsia="TimesNewRomanPSMT" w:hAnsi="TimesNewRomanPSMT"/>
          <w:color w:val="000000"/>
          <w:w w:val="98"/>
          <w:sz w:val="32"/>
        </w:rPr>
        <w:t>Created the Specification document for showing the Product’s capabilities, appearance and the user interactions</w:t>
      </w:r>
    </w:p>
    <w:p w:rsidR="007C5DF0" w:rsidRDefault="007C5DF0">
      <w:pPr>
        <w:sectPr w:rsidR="007C5DF0">
          <w:pgSz w:w="12240" w:h="15840"/>
          <w:pgMar w:top="1440" w:right="1340" w:bottom="1440" w:left="1426" w:header="720" w:footer="720" w:gutter="0"/>
          <w:cols w:space="720" w:equalWidth="0">
            <w:col w:w="9474" w:space="0"/>
          </w:cols>
          <w:docGrid w:linePitch="360"/>
        </w:sectPr>
      </w:pPr>
    </w:p>
    <w:p w:rsidR="007C5DF0" w:rsidRDefault="007C5DF0">
      <w:pPr>
        <w:autoSpaceDE w:val="0"/>
        <w:autoSpaceDN w:val="0"/>
        <w:spacing w:after="1550" w:line="220" w:lineRule="exact"/>
      </w:pPr>
    </w:p>
    <w:p w:rsidR="007C5DF0" w:rsidRDefault="00E03174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>
            <wp:extent cx="4574540" cy="3675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36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DF0" w:rsidSect="00034616">
      <w:pgSz w:w="12240" w:h="15840"/>
      <w:pgMar w:top="1440" w:right="1440" w:bottom="1440" w:left="1440" w:header="720" w:footer="720" w:gutter="0"/>
      <w:cols w:space="720" w:equalWidth="0">
        <w:col w:w="9360" w:space="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70506"/>
    <w:rsid w:val="0029639D"/>
    <w:rsid w:val="00326F90"/>
    <w:rsid w:val="007C5DF0"/>
    <w:rsid w:val="00AA1D8D"/>
    <w:rsid w:val="00B47730"/>
    <w:rsid w:val="00CB0664"/>
    <w:rsid w:val="00E0317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2023-06-26T09:07:00Z</dcterms:modified>
  <cp:category/>
</cp:coreProperties>
</file>